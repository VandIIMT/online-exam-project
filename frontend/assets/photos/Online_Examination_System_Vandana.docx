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Online Examination System</w:t>
      </w:r>
    </w:p>
    <w:p>
      <w:pPr>
        <w:pStyle w:val="IntenseQuote"/>
      </w:pPr>
      <w:r>
        <w:t>Submitted by: Vandana</w:t>
      </w:r>
    </w:p>
    <w:p>
      <w:pPr>
        <w:pStyle w:val="IntenseQuote"/>
      </w:pPr>
      <w:r>
        <w:t>College: IIMT Meerut</w:t>
      </w:r>
    </w:p>
    <w:p>
      <w:r>
        <w:br/>
        <w:br/>
        <w:br/>
        <w:br/>
        <w:br/>
      </w:r>
    </w:p>
    <w:p>
      <w:r>
        <w:br w:type="page"/>
      </w:r>
    </w:p>
    <w:p>
      <w:pPr>
        <w:pStyle w:val="Heading1"/>
      </w:pPr>
      <w:r>
        <w:t>1. Introduction</w:t>
      </w:r>
    </w:p>
    <w:p>
      <w:r>
        <w:t>The Online Examination System is a web-based application designed to conduct exams via the internet. This system replaces traditional exam methods, enabling educational institutions to organize tests remotely, safely, and efficiently. It reduces administrative workload and ensures a streamlined examination process for students and educators alike.</w:t>
      </w:r>
    </w:p>
    <w:p>
      <w:pPr>
        <w:pStyle w:val="Heading1"/>
      </w:pPr>
      <w:r>
        <w:t>2. Project Objectives</w:t>
      </w:r>
    </w:p>
    <w:p>
      <w:r>
        <w:t>- To develop a secure and user-friendly online exam platform.</w:t>
        <w:br/>
        <w:t>- To allow students to take exams from remote locations.</w:t>
        <w:br/>
        <w:t>- To ensure automated result generation and evaluation.</w:t>
        <w:br/>
        <w:t>- To support administrator access for managing questions and student data.</w:t>
      </w:r>
    </w:p>
    <w:p>
      <w:pPr>
        <w:pStyle w:val="Heading1"/>
      </w:pPr>
      <w:r>
        <w:t>3. Technology Stack</w:t>
      </w:r>
    </w:p>
    <w:p>
      <w:r>
        <w:t>The Online Examination System utilizes the following technologies:</w:t>
        <w:br/>
        <w:br/>
        <w:t>- Backend: Node.js</w:t>
        <w:br/>
        <w:t>- Frontend: HTML, CSS, JavaScript</w:t>
        <w:br/>
        <w:t>- Data Storage: JSON files</w:t>
        <w:br/>
        <w:t>- Server: Express.js framework</w:t>
        <w:br/>
        <w:t>- Environment: Localhost-based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